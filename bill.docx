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Cognizant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1440"/>
        </w:trPr>
        <w:tc>
          <w:tcPr>
            <w:tcW w:type="dxa" w:w="4320"/>
          </w:tcPr>
          <w:p>
            <w:r>
              <w:t>From : adityamailbox0@gmail.com</w:t>
            </w:r>
          </w:p>
        </w:tc>
        <w:tc>
          <w:tcPr>
            <w:tcW w:type="dxa" w:w="4320"/>
          </w:tcPr>
          <w:p>
            <w:r>
              <w:t>To : C/O-ARVIND KUMAR,JHARI SAO LANE</w:t>
              <w:br/>
              <w:t>JEHANABAD</w:t>
              <w:br/>
              <w:t>Bihar</w:t>
              <w:br/>
              <w:t>804408</w:t>
            </w:r>
          </w:p>
        </w:tc>
      </w:tr>
    </w:tbl>
    <w:p>
      <w:pPr>
        <w:pStyle w:val="Heading1"/>
        <w:jc w:val="center"/>
      </w:pPr>
      <w:r>
        <w:t>ORDER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COMPANY</w:t>
            </w:r>
          </w:p>
        </w:tc>
        <w:tc>
          <w:tcPr>
            <w:tcW w:type="dxa" w:w="2160"/>
          </w:tcPr>
          <w:p>
            <w:r>
              <w:t>MODEL_NAME</w:t>
            </w:r>
          </w:p>
        </w:tc>
        <w:tc>
          <w:tcPr>
            <w:tcW w:type="dxa" w:w="2160"/>
          </w:tcPr>
          <w:p>
            <w:r>
              <w:t>SIZE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SP-01</w:t>
            </w:r>
          </w:p>
        </w:tc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SP-02</w:t>
            </w:r>
          </w:p>
        </w:tc>
        <w:tc>
          <w:tcPr>
            <w:tcW w:type="dxa" w:w="2160"/>
          </w:tcPr>
          <w:p>
            <w:r>
              <w:t>XL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Adidas</w:t>
            </w:r>
          </w:p>
        </w:tc>
        <w:tc>
          <w:tcPr>
            <w:tcW w:type="dxa" w:w="2160"/>
          </w:tcPr>
          <w:p>
            <w:r>
              <w:t>Sp-03</w:t>
            </w:r>
          </w:p>
        </w:tc>
        <w:tc>
          <w:tcPr>
            <w:tcW w:type="dxa" w:w="2160"/>
          </w:tcPr>
          <w:p>
            <w:r>
              <w:t>XL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</w:tbl>
    <w:p>
      <w:r>
        <w:t>Total price : 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